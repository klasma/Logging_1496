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14860-2025 i Skövde kommun</w:t>
      </w:r>
    </w:p>
    <w:p>
      <w:r>
        <w:t>Detta dokument behandlar höga naturvärden i avverkningsanmälan A 14860-2025 i Skövde kommun. Denna avverkningsanmälan inkom 2025-03-27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havsörn (NT, §4), hasselticka (S), nästrot (S, §8)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486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6487067, E 428552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havsörn (NT, §4) och nästrot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