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7276-2025 i Skövde kommun</w:t>
      </w:r>
    </w:p>
    <w:p>
      <w:r>
        <w:t>Detta dokument behandlar höga naturvärden i avverkningsanmälan A 7276-2025 i Skövde kommun. Denna avverkningsanmälan inkom 2025-02-14 15:00:36 och omfattar 0,6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bitter taggsvamp (VU) och mjölfibbla (VU).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6235"/>
            <wp:docPr id="1" name="Picture 1"/>
            <wp:cNvGraphicFramePr>
              <a:graphicFrameLocks noChangeAspect="1"/>
            </wp:cNvGraphicFramePr>
            <a:graphic>
              <a:graphicData uri="http://schemas.openxmlformats.org/drawingml/2006/picture">
                <pic:pic>
                  <pic:nvPicPr>
                    <pic:cNvPr id="0" name="A 7276-2025 karta.png"/>
                    <pic:cNvPicPr/>
                  </pic:nvPicPr>
                  <pic:blipFill>
                    <a:blip r:embed="rId16"/>
                    <a:stretch>
                      <a:fillRect/>
                    </a:stretch>
                  </pic:blipFill>
                  <pic:spPr>
                    <a:xfrm>
                      <a:off x="0" y="0"/>
                      <a:ext cx="5486400" cy="56162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6481038, E 424592 i SWEREF 99 TM.</w:t>
      </w:r>
    </w:p>
    <w:p>
      <w:r>
        <w:rPr>
          <w:b/>
        </w:rPr>
        <w:t xml:space="preserve">Bitter taggsvamp (VU) </w:t>
      </w:r>
      <w:r>
        <w:t>är en sällsynt ”toppart” som huvudsakligen förekommer på rik mark i gamla barrskogar med långvarig kontinuitet. Svampen har i friskt tillstånd en säregen doft av bittermandelolja och fruktköttet är mycket bittert i smaken. Arten ingår i ett åtgärdsprogram för hotade arter (ÅGP) och är placerad högst upp i Skogsstyrelsens värdepyramid för bedömning av skog med höga naturvärden. Arten missgynnas av skogsbruk och eftersom den huvudsakligen växer i äldre barrskog hotas flera växtplatser av slutavverkning. Fler områden med äldre barskog på kalkrik mark bör skyddas och helt undantas från skogsbruk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