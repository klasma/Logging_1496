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43003-2024 i Skövde kommun</w:t>
      </w:r>
    </w:p>
    <w:p>
      <w:r>
        <w:t>Detta dokument behandlar höga naturvärden i avverkningsanmälan A 43003-2024 i Skövde kommun. Denna avverkningsanmälan inkom 2024-10-02 09:01:38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desmeknopp (NT)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300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6486410, E 434086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