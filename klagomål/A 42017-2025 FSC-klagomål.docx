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42017-2025 i Skövde kommun</w:t>
      </w:r>
    </w:p>
    <w:p>
      <w:r>
        <w:t>Detta dokument behandlar höga naturvärden i avverkningsanmälan A 42017-2025 i Skövde kommun. Denna avverkningsanmälan inkom 2025-09-03 14:00:47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42017-2025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6470385, E 429167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