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4921-2021 i Skövde kommun</w:t>
      </w:r>
    </w:p>
    <w:p>
      <w:r>
        <w:t>Detta dokument behandlar höga naturvärden i avverkningsanmälan A 4921-2021 i Skövde kommun. Denna avverkningsanmälan inkom 2021-01-30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ask (EN), dvärghäxört (S), svart trolldruva (S), ögonpyrola (S)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921-2021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6482232, E 431294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