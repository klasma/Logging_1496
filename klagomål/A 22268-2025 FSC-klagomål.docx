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22268-2025 i Skövde kommun</w:t>
      </w:r>
    </w:p>
    <w:p>
      <w:r>
        <w:t>Detta dokument behandlar höga naturvärden i avverkningsanmälan A 22268-2025 i Skövde kommun. Denna avverkningsanmälan inkom 2025-05-08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svart taggsvamp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22268-2025 karta.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6480854, E 435077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9386406"/>
            <wp:docPr id="2" name="Picture 2"/>
            <wp:cNvGraphicFramePr>
              <a:graphicFrameLocks noChangeAspect="1"/>
            </wp:cNvGraphicFramePr>
            <a:graphic>
              <a:graphicData uri="http://schemas.openxmlformats.org/drawingml/2006/picture">
                <pic:pic>
                  <pic:nvPicPr>
                    <pic:cNvPr id="0" name="A 22268-2025 karta knärot.png"/>
                    <pic:cNvPicPr/>
                  </pic:nvPicPr>
                  <pic:blipFill>
                    <a:blip r:embed="rId17"/>
                    <a:stretch>
                      <a:fillRect/>
                    </a:stretch>
                  </pic:blipFill>
                  <pic:spPr>
                    <a:xfrm>
                      <a:off x="0" y="0"/>
                      <a:ext cx="5486400" cy="9386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6480854, E 435077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