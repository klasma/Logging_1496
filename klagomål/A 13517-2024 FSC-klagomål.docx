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13517-2024 i Skövde kommun</w:t>
      </w:r>
    </w:p>
    <w:p>
      <w:r>
        <w:t>Detta dokument behandlar höga naturvärden i avverkningsanmälan A 13517-2024 i Skövde kommun. Denna avverkningsanmälan inkom 2024-04-05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slåttergubbe (VU), jordtistel (NT), klasefibbla (NT) och grönvit nattviol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13517-2024 karta.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6464210, E 427325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