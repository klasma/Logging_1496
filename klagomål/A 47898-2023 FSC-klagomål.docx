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47898-2023 i Skövde kommun</w:t>
      </w:r>
    </w:p>
    <w:p>
      <w:r>
        <w:t>Detta dokument behandlar höga naturvärden i avverkningsanmälan A 47898-2023 i Skövde kommun. Denna avverkningsanmälan inkom 2023-10-05 11:50:46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Erastia ochraceolateritia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7898-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6489425, E 423515 i SWEREF 99 TM.</w:t>
      </w:r>
    </w:p>
    <w:p>
      <w:r>
        <w:rPr>
          <w:b/>
        </w:rPr>
        <w:t>Erastia ochraceolateritia (NT)</w:t>
      </w:r>
      <w:r>
        <w:t>, även kallad karminticka, växer i naturskogsartad gammal barrskog, främst i relativt tät tallskog eller barrblandskog på något produktiv mark, gärna i lägre terrängpartier med fuktig mark. Den är placerad högst upp i Skogsstyrelsens värdepyramid för bedömning av skog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